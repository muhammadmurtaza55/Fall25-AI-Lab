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F4E88" w14:textId="77777777" w:rsidR="00A04641" w:rsidRDefault="00000000">
      <w:pPr>
        <w:pStyle w:val="Title"/>
        <w:rPr>
          <w:color w:val="000000" w:themeColor="text1"/>
        </w:rPr>
      </w:pPr>
      <w:r w:rsidRPr="00A04641">
        <w:rPr>
          <w:b/>
          <w:bCs/>
          <w:color w:val="000000" w:themeColor="text1"/>
        </w:rPr>
        <w:t>Code Explanation</w:t>
      </w:r>
      <w:r w:rsidRPr="00A04641">
        <w:rPr>
          <w:color w:val="000000" w:themeColor="text1"/>
        </w:rPr>
        <w:t>:</w:t>
      </w:r>
    </w:p>
    <w:p w14:paraId="1F5E2869" w14:textId="77777777" w:rsidR="00A04641" w:rsidRDefault="00A04641">
      <w:pPr>
        <w:pStyle w:val="Title"/>
        <w:rPr>
          <w:color w:val="000000" w:themeColor="text1"/>
        </w:rPr>
      </w:pPr>
    </w:p>
    <w:p w14:paraId="6279B1CA" w14:textId="63145DC5" w:rsidR="000052CB" w:rsidRPr="00A04641" w:rsidRDefault="00000000">
      <w:pPr>
        <w:pStyle w:val="Title"/>
        <w:rPr>
          <w:color w:val="000000" w:themeColor="text1"/>
        </w:rPr>
      </w:pPr>
      <w:r w:rsidRPr="00A04641">
        <w:rPr>
          <w:color w:val="000000" w:themeColor="text1"/>
        </w:rPr>
        <w:t xml:space="preserve"> Smart Home Temperature Control</w:t>
      </w:r>
    </w:p>
    <w:p w14:paraId="71A68DB6" w14:textId="77777777" w:rsidR="000052CB" w:rsidRDefault="00000000">
      <w:r>
        <w:t>This document explains the working of the provided Python code for a smart home temperature control system. The explanation is structured in bullet points for clarity.</w:t>
      </w:r>
    </w:p>
    <w:p w14:paraId="1D977E93" w14:textId="77777777" w:rsidR="000052CB" w:rsidRDefault="00000000">
      <w:pPr>
        <w:pStyle w:val="ListBullet"/>
      </w:pPr>
      <w:r>
        <w:t>The code simulates a smart home temperature control system.</w:t>
      </w:r>
    </w:p>
    <w:p w14:paraId="57DF7FD4" w14:textId="77777777" w:rsidR="000052CB" w:rsidRDefault="00000000">
      <w:pPr>
        <w:pStyle w:val="ListBullet"/>
      </w:pPr>
      <w:r>
        <w:t>It defines a class named `SimpleReflexAgent` to act as a simple decision-making agent.</w:t>
      </w:r>
    </w:p>
    <w:p w14:paraId="3437CB39" w14:textId="77777777" w:rsidR="000052CB" w:rsidRDefault="00000000">
      <w:pPr>
        <w:pStyle w:val="ListBullet"/>
      </w:pPr>
      <w:r>
        <w:t>The agent's goal is to maintain the temperature by turning the Air Conditioner (AC) on or off based on the input temperature.</w:t>
      </w:r>
    </w:p>
    <w:p w14:paraId="5B7C1010" w14:textId="77777777" w:rsidR="000052CB" w:rsidRDefault="00000000">
      <w:pPr>
        <w:pStyle w:val="ListBullet"/>
      </w:pPr>
      <w:r>
        <w:t>Key components of the code:</w:t>
      </w:r>
    </w:p>
    <w:p w14:paraId="41812528" w14:textId="77777777" w:rsidR="000052CB" w:rsidRDefault="00000000">
      <w:pPr>
        <w:pStyle w:val="ListBullet"/>
      </w:pPr>
      <w:r>
        <w:t xml:space="preserve">1. **Class Initialization (`__init__`)**: </w:t>
      </w:r>
      <w:r>
        <w:br/>
        <w:t xml:space="preserve">   - Takes a fixed temperature as input (desired reference temperature).</w:t>
      </w:r>
    </w:p>
    <w:p w14:paraId="127B463A" w14:textId="77777777" w:rsidR="000052CB" w:rsidRDefault="00000000">
      <w:pPr>
        <w:pStyle w:val="ListBullet"/>
      </w:pPr>
      <w:r>
        <w:t xml:space="preserve">2. **Sensor Method (`sensor`)**: </w:t>
      </w:r>
      <w:r>
        <w:br/>
        <w:t xml:space="preserve">   - Reads the current temperature of the room and stores it.</w:t>
      </w:r>
    </w:p>
    <w:p w14:paraId="1E41D89E" w14:textId="77777777" w:rsidR="000052CB" w:rsidRDefault="00000000">
      <w:pPr>
        <w:pStyle w:val="ListBullet"/>
      </w:pPr>
      <w:r>
        <w:t xml:space="preserve">3. **Performance Method (`performance`)**: </w:t>
      </w:r>
      <w:r>
        <w:br/>
        <w:t xml:space="preserve">   - Compares the current temperature with the fixed temperature. </w:t>
      </w:r>
      <w:r>
        <w:br/>
        <w:t xml:space="preserve">   - If current &gt; fixed → Action: 'Turn on the AC'. </w:t>
      </w:r>
      <w:r>
        <w:br/>
        <w:t xml:space="preserve">   - Else → Action: 'Turn off the AC'.</w:t>
      </w:r>
    </w:p>
    <w:p w14:paraId="5F1FEC0E" w14:textId="77777777" w:rsidR="000052CB" w:rsidRDefault="00000000">
      <w:pPr>
        <w:pStyle w:val="ListBullet"/>
      </w:pPr>
      <w:r>
        <w:t xml:space="preserve">4. **Actuator Method (`actuator`)**: </w:t>
      </w:r>
      <w:r>
        <w:br/>
        <w:t xml:space="preserve">   - Calls the `performance` method to decide the action. </w:t>
      </w:r>
      <w:r>
        <w:br/>
        <w:t xml:space="preserve">   - Prints the current temperature along with the selected action.</w:t>
      </w:r>
    </w:p>
    <w:p w14:paraId="66AFB9F0" w14:textId="77777777" w:rsidR="000052CB" w:rsidRDefault="00000000">
      <w:pPr>
        <w:pStyle w:val="ListBullet"/>
      </w:pPr>
      <w:r>
        <w:t>The code also defines a dictionary `rooms` that stores room names with their current temperatures.</w:t>
      </w:r>
    </w:p>
    <w:p w14:paraId="7E7D18C1" w14:textId="77777777" w:rsidR="000052CB" w:rsidRDefault="00000000">
      <w:pPr>
        <w:pStyle w:val="ListBullet"/>
      </w:pPr>
      <w:r>
        <w:t>The agent is created with a reference temperature of 16°C.</w:t>
      </w:r>
    </w:p>
    <w:p w14:paraId="202BABE3" w14:textId="77777777" w:rsidR="000052CB" w:rsidRDefault="00000000">
      <w:pPr>
        <w:pStyle w:val="ListBullet"/>
      </w:pPr>
      <w:r>
        <w:t>The program loops through each room, reads the room temperature, and decides whether to turn the AC on or off.</w:t>
      </w:r>
    </w:p>
    <w:p w14:paraId="466DDC09" w14:textId="77777777" w:rsidR="000052CB" w:rsidRDefault="00000000">
      <w:pPr>
        <w:pStyle w:val="ListBullet"/>
      </w:pPr>
      <w:r>
        <w:t xml:space="preserve">Example Execution: </w:t>
      </w:r>
      <w:r>
        <w:br/>
        <w:t xml:space="preserve">   - Living Room: 20°C → Action: Turn on the AC </w:t>
      </w:r>
      <w:r>
        <w:br/>
        <w:t xml:space="preserve">   - Drawing Room: 22°C → Action: Turn on the AC </w:t>
      </w:r>
      <w:r>
        <w:br/>
        <w:t xml:space="preserve">   - Kitchen: 34°C → Action: Turn on the AC</w:t>
      </w:r>
    </w:p>
    <w:p w14:paraId="449BA2C8" w14:textId="77777777" w:rsidR="00A04641" w:rsidRDefault="00A04641" w:rsidP="00A04641">
      <w:pPr>
        <w:pStyle w:val="ListBullet"/>
        <w:numPr>
          <w:ilvl w:val="0"/>
          <w:numId w:val="0"/>
        </w:numPr>
        <w:ind w:left="360" w:hanging="360"/>
      </w:pPr>
    </w:p>
    <w:p w14:paraId="78727816" w14:textId="77777777" w:rsidR="00A04641" w:rsidRDefault="00A04641" w:rsidP="00A04641">
      <w:pPr>
        <w:pStyle w:val="ListBullet"/>
        <w:numPr>
          <w:ilvl w:val="0"/>
          <w:numId w:val="0"/>
        </w:numPr>
        <w:ind w:left="360" w:hanging="360"/>
      </w:pPr>
    </w:p>
    <w:p w14:paraId="78A059D2" w14:textId="77777777" w:rsidR="00A04641" w:rsidRDefault="00A04641" w:rsidP="00A04641">
      <w:pPr>
        <w:pStyle w:val="ListBullet"/>
        <w:numPr>
          <w:ilvl w:val="0"/>
          <w:numId w:val="0"/>
        </w:numPr>
        <w:ind w:left="360" w:hanging="360"/>
      </w:pPr>
    </w:p>
    <w:p w14:paraId="117E9A49" w14:textId="77777777" w:rsidR="00A04641" w:rsidRDefault="00A04641" w:rsidP="00A04641">
      <w:pPr>
        <w:pStyle w:val="ListBullet"/>
        <w:numPr>
          <w:ilvl w:val="0"/>
          <w:numId w:val="0"/>
        </w:numPr>
        <w:ind w:left="360" w:hanging="360"/>
      </w:pPr>
    </w:p>
    <w:p w14:paraId="11DA295E" w14:textId="0207DFA5" w:rsidR="00A04641" w:rsidRPr="00A04641" w:rsidRDefault="00A04641" w:rsidP="00A04641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  <w:sz w:val="36"/>
          <w:szCs w:val="36"/>
        </w:rPr>
      </w:pPr>
      <w:r w:rsidRPr="00A04641">
        <w:rPr>
          <w:b/>
          <w:bCs/>
          <w:i/>
          <w:iCs/>
          <w:sz w:val="36"/>
          <w:szCs w:val="36"/>
        </w:rPr>
        <w:lastRenderedPageBreak/>
        <w:t>Outpu</w:t>
      </w:r>
      <w:r>
        <w:rPr>
          <w:b/>
          <w:bCs/>
          <w:i/>
          <w:iCs/>
          <w:sz w:val="36"/>
          <w:szCs w:val="36"/>
        </w:rPr>
        <w:t>t</w:t>
      </w: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0807CBD5" wp14:editId="4B2DD904">
            <wp:extent cx="5486400" cy="1790700"/>
            <wp:effectExtent l="0" t="0" r="0" b="0"/>
            <wp:docPr id="181349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4234" name="Picture 18134942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41" w:rsidRPr="00A04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253367">
    <w:abstractNumId w:val="8"/>
  </w:num>
  <w:num w:numId="2" w16cid:durableId="1556969345">
    <w:abstractNumId w:val="6"/>
  </w:num>
  <w:num w:numId="3" w16cid:durableId="423961562">
    <w:abstractNumId w:val="5"/>
  </w:num>
  <w:num w:numId="4" w16cid:durableId="486166179">
    <w:abstractNumId w:val="4"/>
  </w:num>
  <w:num w:numId="5" w16cid:durableId="1806194775">
    <w:abstractNumId w:val="7"/>
  </w:num>
  <w:num w:numId="6" w16cid:durableId="130679302">
    <w:abstractNumId w:val="3"/>
  </w:num>
  <w:num w:numId="7" w16cid:durableId="1267883718">
    <w:abstractNumId w:val="2"/>
  </w:num>
  <w:num w:numId="8" w16cid:durableId="1775251687">
    <w:abstractNumId w:val="1"/>
  </w:num>
  <w:num w:numId="9" w16cid:durableId="52012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2CB"/>
    <w:rsid w:val="00034616"/>
    <w:rsid w:val="0006063C"/>
    <w:rsid w:val="0015074B"/>
    <w:rsid w:val="0029639D"/>
    <w:rsid w:val="00326F90"/>
    <w:rsid w:val="00457E85"/>
    <w:rsid w:val="00552342"/>
    <w:rsid w:val="00A046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7D56B"/>
  <w14:defaultImageDpi w14:val="300"/>
  <w15:docId w15:val="{71808037-F563-43F3-BEA2-9BB50AA2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Murtaza</cp:lastModifiedBy>
  <cp:revision>2</cp:revision>
  <dcterms:created xsi:type="dcterms:W3CDTF">2025-09-09T06:06:00Z</dcterms:created>
  <dcterms:modified xsi:type="dcterms:W3CDTF">2025-09-09T06:06:00Z</dcterms:modified>
  <cp:category/>
</cp:coreProperties>
</file>